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🏀 March Madness Trivia – Final Four 2025 Edition 🏀</w:t>
      </w:r>
    </w:p>
    <w:p>
      <w:r>
        <w:t>Test your hoops knowledge while you watch! Circle the correct answer for each.</w:t>
      </w:r>
    </w:p>
    <w:p>
      <w:pPr>
        <w:pStyle w:val="ListNumber"/>
      </w:pPr>
      <w:r>
        <w:t>1. Which school holds the record for the most NCAA Men’s Basketball Championships?</w:t>
      </w:r>
    </w:p>
    <w:p>
      <w:pPr>
        <w:pStyle w:val="ListBullet"/>
      </w:pPr>
      <w:r>
        <w:t>A) Kentucky</w:t>
      </w:r>
    </w:p>
    <w:p>
      <w:pPr>
        <w:pStyle w:val="ListBullet"/>
      </w:pPr>
      <w:r>
        <w:t>B) Duke</w:t>
      </w:r>
    </w:p>
    <w:p>
      <w:pPr>
        <w:pStyle w:val="ListBullet"/>
      </w:pPr>
      <w:r>
        <w:t>C) UCLA</w:t>
      </w:r>
    </w:p>
    <w:p>
      <w:pPr>
        <w:pStyle w:val="ListBullet"/>
      </w:pPr>
      <w:r>
        <w:t>D) North Carolina</w:t>
      </w:r>
    </w:p>
    <w:p>
      <w:pPr>
        <w:pStyle w:val="ListNumber"/>
      </w:pPr>
      <w:r>
        <w:t>2. Which venue is hosting the 2025 Final Four games?</w:t>
      </w:r>
    </w:p>
    <w:p>
      <w:pPr>
        <w:pStyle w:val="ListBullet"/>
      </w:pPr>
      <w:r>
        <w:t>A) NRG Stadium</w:t>
      </w:r>
    </w:p>
    <w:p>
      <w:pPr>
        <w:pStyle w:val="ListBullet"/>
      </w:pPr>
      <w:r>
        <w:t>B) Mercedes-Benz Stadium</w:t>
      </w:r>
    </w:p>
    <w:p>
      <w:pPr>
        <w:pStyle w:val="ListBullet"/>
      </w:pPr>
      <w:r>
        <w:t>C) Alamodome</w:t>
      </w:r>
    </w:p>
    <w:p>
      <w:pPr>
        <w:pStyle w:val="ListBullet"/>
      </w:pPr>
      <w:r>
        <w:t>D) Lucas Oil Stadium</w:t>
      </w:r>
    </w:p>
    <w:p>
      <w:pPr>
        <w:pStyle w:val="ListNumber"/>
      </w:pPr>
      <w:r>
        <w:t>3. What year did the NCAA tournament expand to 68 teams?</w:t>
      </w:r>
    </w:p>
    <w:p>
      <w:pPr>
        <w:pStyle w:val="ListBullet"/>
      </w:pPr>
      <w:r>
        <w:t>A) 2008</w:t>
      </w:r>
    </w:p>
    <w:p>
      <w:pPr>
        <w:pStyle w:val="ListBullet"/>
      </w:pPr>
      <w:r>
        <w:t>B) 2011</w:t>
      </w:r>
    </w:p>
    <w:p>
      <w:pPr>
        <w:pStyle w:val="ListBullet"/>
      </w:pPr>
      <w:r>
        <w:t>C) 2015</w:t>
      </w:r>
    </w:p>
    <w:p>
      <w:pPr>
        <w:pStyle w:val="ListBullet"/>
      </w:pPr>
      <w:r>
        <w:t>D) 2020</w:t>
      </w:r>
    </w:p>
    <w:p>
      <w:pPr>
        <w:pStyle w:val="ListNumber"/>
      </w:pPr>
      <w:r>
        <w:t>4. Who won the NCAA Men’s Championship in 2024?</w:t>
      </w:r>
    </w:p>
    <w:p>
      <w:pPr>
        <w:pStyle w:val="ListBullet"/>
      </w:pPr>
      <w:r>
        <w:t>A) UConn</w:t>
      </w:r>
    </w:p>
    <w:p>
      <w:pPr>
        <w:pStyle w:val="ListBullet"/>
      </w:pPr>
      <w:r>
        <w:t>B) Kansas</w:t>
      </w:r>
    </w:p>
    <w:p>
      <w:pPr>
        <w:pStyle w:val="ListBullet"/>
      </w:pPr>
      <w:r>
        <w:t>C) Purdue</w:t>
      </w:r>
    </w:p>
    <w:p>
      <w:pPr>
        <w:pStyle w:val="ListBullet"/>
      </w:pPr>
      <w:r>
        <w:t>D) Alabama</w:t>
      </w:r>
    </w:p>
    <w:p>
      <w:pPr>
        <w:pStyle w:val="ListNumber"/>
      </w:pPr>
      <w:r>
        <w:t>5. How long is the shot clock in NCAA men’s basketball?</w:t>
      </w:r>
    </w:p>
    <w:p>
      <w:pPr>
        <w:pStyle w:val="ListBullet"/>
      </w:pPr>
      <w:r>
        <w:t>A) 24 seconds</w:t>
      </w:r>
    </w:p>
    <w:p>
      <w:pPr>
        <w:pStyle w:val="ListBullet"/>
      </w:pPr>
      <w:r>
        <w:t>B) 30 seconds</w:t>
      </w:r>
    </w:p>
    <w:p>
      <w:pPr>
        <w:pStyle w:val="ListBullet"/>
      </w:pPr>
      <w:r>
        <w:t>C) 35 seconds</w:t>
      </w:r>
    </w:p>
    <w:p>
      <w:pPr>
        <w:pStyle w:val="ListBullet"/>
      </w:pPr>
      <w:r>
        <w:t>D) 20 seconds</w:t>
      </w:r>
    </w:p>
    <w:p>
      <w:pPr>
        <w:pStyle w:val="ListNumber"/>
      </w:pPr>
      <w:r>
        <w:t>6. Where is the 2025 Final Four being played?</w:t>
      </w:r>
    </w:p>
    <w:p>
      <w:pPr>
        <w:pStyle w:val="ListBullet"/>
      </w:pPr>
      <w:r>
        <w:t>A) Indianapolis</w:t>
      </w:r>
    </w:p>
    <w:p>
      <w:pPr>
        <w:pStyle w:val="ListBullet"/>
      </w:pPr>
      <w:r>
        <w:t>B) San Antonio</w:t>
      </w:r>
    </w:p>
    <w:p>
      <w:pPr>
        <w:pStyle w:val="ListBullet"/>
      </w:pPr>
      <w:r>
        <w:t>C) Atlanta</w:t>
      </w:r>
    </w:p>
    <w:p>
      <w:pPr>
        <w:pStyle w:val="ListBullet"/>
      </w:pPr>
      <w:r>
        <w:t>D) New Orleans</w:t>
      </w:r>
    </w:p>
    <w:p>
      <w:pPr>
        <w:pStyle w:val="ListNumber"/>
      </w:pPr>
      <w:r>
        <w:t>7. What brand produces the official basketball used in March Madness?</w:t>
      </w:r>
    </w:p>
    <w:p>
      <w:pPr>
        <w:pStyle w:val="ListBullet"/>
      </w:pPr>
      <w:r>
        <w:t>A) Nike</w:t>
      </w:r>
    </w:p>
    <w:p>
      <w:pPr>
        <w:pStyle w:val="ListBullet"/>
      </w:pPr>
      <w:r>
        <w:t>B) Wilson</w:t>
      </w:r>
    </w:p>
    <w:p>
      <w:pPr>
        <w:pStyle w:val="ListBullet"/>
      </w:pPr>
      <w:r>
        <w:t>C) Spalding</w:t>
      </w:r>
    </w:p>
    <w:p>
      <w:pPr>
        <w:pStyle w:val="ListBullet"/>
      </w:pPr>
      <w:r>
        <w:t>D) Rawlings</w:t>
      </w:r>
    </w:p>
    <w:p>
      <w:pPr>
        <w:pStyle w:val="ListNumber"/>
      </w:pPr>
      <w:r>
        <w:t>8. What billionaire offered $1 billion for a perfect bracket?</w:t>
      </w:r>
    </w:p>
    <w:p>
      <w:pPr>
        <w:pStyle w:val="ListBullet"/>
      </w:pPr>
      <w:r>
        <w:t>A) Elon Musk</w:t>
      </w:r>
    </w:p>
    <w:p>
      <w:pPr>
        <w:pStyle w:val="ListBullet"/>
      </w:pPr>
      <w:r>
        <w:t>B) Warren Buffett</w:t>
      </w:r>
    </w:p>
    <w:p>
      <w:pPr>
        <w:pStyle w:val="ListBullet"/>
      </w:pPr>
      <w:r>
        <w:t>C) Jeff Bezos</w:t>
      </w:r>
    </w:p>
    <w:p>
      <w:pPr>
        <w:pStyle w:val="ListBullet"/>
      </w:pPr>
      <w:r>
        <w:t>D) Mark Cuban</w:t>
      </w:r>
    </w:p>
    <w:p>
      <w:pPr>
        <w:pStyle w:val="ListNumber"/>
      </w:pPr>
      <w:r>
        <w:t>9. What is the lowest seed to ever win the NCAA tournament?</w:t>
      </w:r>
    </w:p>
    <w:p>
      <w:pPr>
        <w:pStyle w:val="ListBullet"/>
      </w:pPr>
      <w:r>
        <w:t>A) 6</w:t>
      </w:r>
    </w:p>
    <w:p>
      <w:pPr>
        <w:pStyle w:val="ListBullet"/>
      </w:pPr>
      <w:r>
        <w:t>B) 7</w:t>
      </w:r>
    </w:p>
    <w:p>
      <w:pPr>
        <w:pStyle w:val="ListBullet"/>
      </w:pPr>
      <w:r>
        <w:t>C) 8</w:t>
      </w:r>
    </w:p>
    <w:p>
      <w:pPr>
        <w:pStyle w:val="ListBullet"/>
      </w:pPr>
      <w:r>
        <w:t>D) 10</w:t>
      </w:r>
    </w:p>
    <w:p>
      <w:pPr>
        <w:pStyle w:val="ListNumber"/>
      </w:pPr>
      <w:r>
        <w:t>10. Which No. 16 seed beat a No. 1 seed in 2018?</w:t>
      </w:r>
    </w:p>
    <w:p>
      <w:pPr>
        <w:pStyle w:val="ListBullet"/>
      </w:pPr>
      <w:r>
        <w:t>A) Vermont</w:t>
      </w:r>
    </w:p>
    <w:p>
      <w:pPr>
        <w:pStyle w:val="ListBullet"/>
      </w:pPr>
      <w:r>
        <w:t>B) Florida Gulf Coast</w:t>
      </w:r>
    </w:p>
    <w:p>
      <w:pPr>
        <w:pStyle w:val="ListBullet"/>
      </w:pPr>
      <w:r>
        <w:t>C) UMBC</w:t>
      </w:r>
    </w:p>
    <w:p>
      <w:pPr>
        <w:pStyle w:val="ListBullet"/>
      </w:pPr>
      <w:r>
        <w:t>D) Loyola Chicago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